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intelligence2.xml" ContentType="application/vnd.ms-office.intelligence2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4212F05D" w14:paraId="413912CA" wp14:textId="77777777" wp14:noSpellErr="1">
      <w:pPr>
        <w:spacing w:line="360" w:lineRule="exact"/>
        <w:jc w:val="center"/>
      </w:pPr>
      <w:r w:rsidR="4212F05D">
        <w:rPr/>
        <w:t xml:space="preserve">Paulo Henrique Juvencio da Silva </w:t>
      </w:r>
    </w:p>
    <w:p xmlns:wp14="http://schemas.microsoft.com/office/word/2010/wordml" w:rsidP="4212F05D" w14:paraId="3F339B8C" wp14:textId="77777777" wp14:noSpellErr="1">
      <w:pPr>
        <w:spacing w:line="360" w:lineRule="exact"/>
        <w:jc w:val="center"/>
      </w:pPr>
      <w:r w:rsidR="4212F05D">
        <w:rPr/>
        <w:t xml:space="preserve">Etec Antônio Furlan </w:t>
      </w:r>
    </w:p>
    <w:p xmlns:wp14="http://schemas.microsoft.com/office/word/2010/wordml" w:rsidP="4212F05D" w14:paraId="29D6B04F" wp14:textId="77777777" wp14:noSpellErr="1">
      <w:pPr>
        <w:spacing w:line="360" w:lineRule="exact"/>
        <w:jc w:val="center"/>
      </w:pPr>
      <w:r w:rsidR="4212F05D">
        <w:rPr/>
        <w:t xml:space="preserve"> </w:t>
      </w:r>
    </w:p>
    <w:p xmlns:wp14="http://schemas.microsoft.com/office/word/2010/wordml" w14:paraId="0A6959E7" wp14:textId="77777777">
      <w:pPr>
        <w:spacing w:line="360" w:lineRule="exact"/>
        <w:jc w:val="both"/>
      </w:pPr>
      <w:r>
        <w:t xml:space="preserve"> </w:t>
      </w:r>
    </w:p>
    <w:p xmlns:wp14="http://schemas.microsoft.com/office/word/2010/wordml" w14:paraId="100C5B58" wp14:textId="77777777">
      <w:pPr>
        <w:spacing w:line="360" w:lineRule="exact"/>
        <w:jc w:val="both"/>
      </w:pPr>
      <w:r>
        <w:t xml:space="preserve"> </w:t>
      </w:r>
    </w:p>
    <w:p xmlns:wp14="http://schemas.microsoft.com/office/word/2010/wordml" w14:paraId="12F40E89" wp14:textId="77777777">
      <w:pPr>
        <w:spacing w:line="360" w:lineRule="exact"/>
        <w:jc w:val="both"/>
      </w:pPr>
      <w:r>
        <w:t xml:space="preserve"> </w:t>
      </w:r>
    </w:p>
    <w:p xmlns:wp14="http://schemas.microsoft.com/office/word/2010/wordml" w14:paraId="608DEACE" wp14:textId="77777777">
      <w:pPr>
        <w:spacing w:line="360" w:lineRule="exact"/>
        <w:jc w:val="both"/>
      </w:pPr>
      <w:r>
        <w:t xml:space="preserve"> </w:t>
      </w:r>
    </w:p>
    <w:p xmlns:wp14="http://schemas.microsoft.com/office/word/2010/wordml" w14:paraId="2BAC6FC9" wp14:textId="77777777">
      <w:pPr>
        <w:spacing w:line="360" w:lineRule="exact"/>
        <w:jc w:val="both"/>
      </w:pPr>
      <w:r>
        <w:t xml:space="preserve"> </w:t>
      </w:r>
    </w:p>
    <w:p xmlns:wp14="http://schemas.microsoft.com/office/word/2010/wordml" w14:paraId="156A6281" wp14:textId="77777777">
      <w:pPr>
        <w:spacing w:line="360" w:lineRule="exact"/>
        <w:jc w:val="both"/>
      </w:pPr>
      <w:r>
        <w:t xml:space="preserve"> </w:t>
      </w:r>
    </w:p>
    <w:p xmlns:wp14="http://schemas.microsoft.com/office/word/2010/wordml" w14:paraId="20876B09" wp14:textId="77777777">
      <w:pPr>
        <w:spacing w:line="360" w:lineRule="exact"/>
        <w:jc w:val="both"/>
      </w:pPr>
      <w:r>
        <w:t xml:space="preserve"> </w:t>
      </w:r>
    </w:p>
    <w:p xmlns:wp14="http://schemas.microsoft.com/office/word/2010/wordml" w14:paraId="10146664" wp14:textId="77777777">
      <w:pPr>
        <w:spacing w:line="360" w:lineRule="exact"/>
        <w:jc w:val="both"/>
      </w:pPr>
      <w:r>
        <w:t xml:space="preserve"> </w:t>
      </w:r>
    </w:p>
    <w:p xmlns:wp14="http://schemas.microsoft.com/office/word/2010/wordml" w14:paraId="5B68B9CD" wp14:textId="77777777">
      <w:pPr>
        <w:spacing w:line="360" w:lineRule="exact"/>
        <w:jc w:val="both"/>
      </w:pPr>
      <w:r>
        <w:t xml:space="preserve"> </w:t>
      </w:r>
    </w:p>
    <w:p xmlns:wp14="http://schemas.microsoft.com/office/word/2010/wordml" w:rsidP="4212F05D" w14:paraId="6F302039" wp14:textId="77777777" wp14:noSpellErr="1">
      <w:pPr>
        <w:spacing w:line="360" w:lineRule="exact"/>
        <w:jc w:val="center"/>
      </w:pPr>
      <w:r w:rsidR="4212F05D">
        <w:rPr/>
        <w:t xml:space="preserve">PLANEJAMENTO: SITE E-COMMERCE </w:t>
      </w:r>
    </w:p>
    <w:p xmlns:wp14="http://schemas.microsoft.com/office/word/2010/wordml" w:rsidP="4212F05D" w14:paraId="1B7172F4" wp14:textId="77777777" wp14:noSpellErr="1">
      <w:pPr>
        <w:spacing w:line="360" w:lineRule="exact"/>
        <w:jc w:val="center"/>
      </w:pPr>
      <w:r w:rsidR="4212F05D">
        <w:rPr/>
        <w:t xml:space="preserve"> </w:t>
      </w:r>
    </w:p>
    <w:p xmlns:wp14="http://schemas.microsoft.com/office/word/2010/wordml" w:rsidP="4212F05D" w14:paraId="325CE300" wp14:textId="77777777" wp14:noSpellErr="1">
      <w:pPr>
        <w:spacing w:line="360" w:lineRule="exact"/>
        <w:jc w:val="center"/>
      </w:pPr>
      <w:r w:rsidR="4212F05D">
        <w:rPr/>
        <w:t xml:space="preserve"> </w:t>
      </w:r>
    </w:p>
    <w:p xmlns:wp14="http://schemas.microsoft.com/office/word/2010/wordml" w:rsidP="4212F05D" w14:paraId="25DD3341" wp14:textId="77777777" wp14:noSpellErr="1">
      <w:pPr>
        <w:spacing w:line="360" w:lineRule="exact"/>
        <w:jc w:val="center"/>
      </w:pPr>
      <w:r w:rsidR="4212F05D">
        <w:rPr/>
        <w:t xml:space="preserve"> </w:t>
      </w:r>
    </w:p>
    <w:p xmlns:wp14="http://schemas.microsoft.com/office/word/2010/wordml" w:rsidP="4212F05D" w14:paraId="23DD831B" wp14:textId="77777777" wp14:noSpellErr="1">
      <w:pPr>
        <w:spacing w:line="360" w:lineRule="exact"/>
        <w:jc w:val="center"/>
      </w:pPr>
      <w:r w:rsidR="4212F05D">
        <w:rPr/>
        <w:t xml:space="preserve"> </w:t>
      </w:r>
    </w:p>
    <w:p xmlns:wp14="http://schemas.microsoft.com/office/word/2010/wordml" w:rsidP="4212F05D" w14:paraId="28CE8CB7" wp14:textId="77777777" wp14:noSpellErr="1">
      <w:pPr>
        <w:spacing w:line="360" w:lineRule="exact"/>
        <w:jc w:val="center"/>
      </w:pPr>
      <w:r w:rsidR="4212F05D">
        <w:rPr/>
        <w:t xml:space="preserve"> </w:t>
      </w:r>
    </w:p>
    <w:p xmlns:wp14="http://schemas.microsoft.com/office/word/2010/wordml" w:rsidP="4212F05D" w14:paraId="1895D3B7" wp14:textId="77777777" wp14:noSpellErr="1">
      <w:pPr>
        <w:spacing w:line="360" w:lineRule="exact"/>
        <w:jc w:val="center"/>
      </w:pPr>
      <w:r w:rsidR="4212F05D">
        <w:rPr/>
        <w:t xml:space="preserve"> </w:t>
      </w:r>
    </w:p>
    <w:p xmlns:wp14="http://schemas.microsoft.com/office/word/2010/wordml" w:rsidP="4212F05D" w14:paraId="7FDE0BDC" wp14:textId="77777777" wp14:noSpellErr="1">
      <w:pPr>
        <w:spacing w:line="360" w:lineRule="exact"/>
        <w:jc w:val="center"/>
      </w:pPr>
      <w:r w:rsidR="4212F05D">
        <w:rPr/>
        <w:t xml:space="preserve"> </w:t>
      </w:r>
    </w:p>
    <w:p xmlns:wp14="http://schemas.microsoft.com/office/word/2010/wordml" w:rsidP="4212F05D" w14:paraId="6C1031F9" wp14:textId="77777777" wp14:noSpellErr="1">
      <w:pPr>
        <w:spacing w:line="360" w:lineRule="exact"/>
        <w:jc w:val="center"/>
      </w:pPr>
      <w:r w:rsidR="4212F05D">
        <w:rPr/>
        <w:t xml:space="preserve"> </w:t>
      </w:r>
    </w:p>
    <w:p xmlns:wp14="http://schemas.microsoft.com/office/word/2010/wordml" w:rsidP="4212F05D" w14:paraId="1FDC97DB" wp14:textId="1834E768">
      <w:pPr>
        <w:spacing w:line="360" w:lineRule="exact"/>
        <w:jc w:val="center"/>
      </w:pPr>
      <w:r w:rsidR="4212F05D">
        <w:rPr/>
        <w:t xml:space="preserve"> </w:t>
      </w:r>
      <w:bookmarkStart w:name="_Int_vFUstqYf" w:id="1273145201"/>
      <w:r w:rsidR="4212F05D">
        <w:rPr/>
        <w:t>Barueri</w:t>
      </w:r>
      <w:bookmarkEnd w:id="1273145201"/>
    </w:p>
    <w:p xmlns:wp14="http://schemas.microsoft.com/office/word/2010/wordml" w:rsidP="4212F05D" w14:paraId="1430884C" wp14:textId="5EA40B36">
      <w:pPr>
        <w:spacing w:line="360" w:lineRule="exact"/>
        <w:jc w:val="center"/>
      </w:pPr>
      <w:r w:rsidR="4212F05D">
        <w:rPr/>
        <w:t xml:space="preserve">2025 </w:t>
      </w:r>
    </w:p>
    <w:p xmlns:wp14="http://schemas.microsoft.com/office/word/2010/wordml" w:rsidP="4212F05D" w14:paraId="30527915" wp14:textId="33F1E919">
      <w:pPr>
        <w:spacing w:line="360" w:lineRule="exact"/>
        <w:jc w:val="center"/>
      </w:pPr>
      <w:r w:rsidR="4212F05D">
        <w:rPr/>
        <w:t xml:space="preserve"> </w:t>
      </w:r>
      <w:r w:rsidR="4212F05D">
        <w:rPr/>
        <w:t xml:space="preserve"> </w:t>
      </w:r>
      <w:r w:rsidR="4212F05D">
        <w:rPr/>
        <w:t xml:space="preserve">Paulo Henrique Juvencio da Silva </w:t>
      </w:r>
    </w:p>
    <w:p xmlns:wp14="http://schemas.microsoft.com/office/word/2010/wordml" w:rsidP="4212F05D" w14:paraId="6DC107C5" wp14:textId="77777777" wp14:noSpellErr="1">
      <w:pPr>
        <w:spacing w:line="360" w:lineRule="exact"/>
        <w:jc w:val="center"/>
      </w:pPr>
      <w:r w:rsidR="4212F05D">
        <w:rPr/>
        <w:t xml:space="preserve">Etec Antônio Furlan </w:t>
      </w:r>
    </w:p>
    <w:p xmlns:wp14="http://schemas.microsoft.com/office/word/2010/wordml" w:rsidP="4212F05D" w14:paraId="752553BD" wp14:textId="77777777" wp14:noSpellErr="1">
      <w:pPr>
        <w:spacing w:line="360" w:lineRule="exact"/>
        <w:jc w:val="center"/>
      </w:pPr>
      <w:r w:rsidR="4212F05D">
        <w:rPr/>
        <w:t xml:space="preserve"> </w:t>
      </w:r>
    </w:p>
    <w:p xmlns:wp14="http://schemas.microsoft.com/office/word/2010/wordml" w:rsidP="4212F05D" w14:paraId="56051E44" wp14:textId="77777777" wp14:noSpellErr="1">
      <w:pPr>
        <w:spacing w:line="360" w:lineRule="exact"/>
        <w:jc w:val="center"/>
      </w:pPr>
      <w:r w:rsidR="4212F05D">
        <w:rPr/>
        <w:t xml:space="preserve"> </w:t>
      </w:r>
    </w:p>
    <w:p xmlns:wp14="http://schemas.microsoft.com/office/word/2010/wordml" w14:paraId="554EF5F4" wp14:textId="77777777">
      <w:pPr>
        <w:spacing w:line="360" w:lineRule="exact"/>
        <w:jc w:val="both"/>
      </w:pPr>
      <w:r>
        <w:t xml:space="preserve"> </w:t>
      </w:r>
    </w:p>
    <w:p xmlns:wp14="http://schemas.microsoft.com/office/word/2010/wordml" w14:paraId="7E235B9D" wp14:textId="77777777">
      <w:pPr>
        <w:spacing w:line="360" w:lineRule="exact"/>
        <w:jc w:val="both"/>
      </w:pPr>
      <w:r>
        <w:t xml:space="preserve"> </w:t>
      </w:r>
    </w:p>
    <w:p xmlns:wp14="http://schemas.microsoft.com/office/word/2010/wordml" w14:paraId="66AC4DF1" wp14:textId="77777777">
      <w:pPr>
        <w:spacing w:line="360" w:lineRule="exact"/>
        <w:jc w:val="both"/>
      </w:pPr>
      <w:r>
        <w:t xml:space="preserve"> </w:t>
      </w:r>
    </w:p>
    <w:p xmlns:wp14="http://schemas.microsoft.com/office/word/2010/wordml" w14:paraId="131F8F3A" wp14:textId="77777777">
      <w:pPr>
        <w:spacing w:line="360" w:lineRule="exact"/>
        <w:jc w:val="both"/>
      </w:pPr>
      <w:r>
        <w:t xml:space="preserve"> </w:t>
      </w:r>
    </w:p>
    <w:p xmlns:wp14="http://schemas.microsoft.com/office/word/2010/wordml" w14:paraId="455E230F" wp14:textId="77777777">
      <w:pPr>
        <w:spacing w:line="360" w:lineRule="exact"/>
        <w:jc w:val="both"/>
      </w:pPr>
      <w:r>
        <w:t xml:space="preserve"> </w:t>
      </w:r>
    </w:p>
    <w:p xmlns:wp14="http://schemas.microsoft.com/office/word/2010/wordml" w14:paraId="0A8DB014" wp14:textId="77777777">
      <w:pPr>
        <w:spacing w:line="360" w:lineRule="exact"/>
        <w:jc w:val="both"/>
      </w:pPr>
      <w:r>
        <w:t xml:space="preserve"> </w:t>
      </w:r>
    </w:p>
    <w:p xmlns:wp14="http://schemas.microsoft.com/office/word/2010/wordml" w14:paraId="03D8BA8D" wp14:textId="77777777">
      <w:pPr>
        <w:spacing w:line="360" w:lineRule="exact"/>
        <w:jc w:val="both"/>
      </w:pPr>
      <w:r>
        <w:t xml:space="preserve"> </w:t>
      </w:r>
    </w:p>
    <w:p xmlns:wp14="http://schemas.microsoft.com/office/word/2010/wordml" w:rsidP="4212F05D" w14:paraId="40D93B72" wp14:textId="33F345CD">
      <w:pPr>
        <w:spacing w:line="360" w:lineRule="exact"/>
        <w:jc w:val="center"/>
      </w:pPr>
      <w:r w:rsidR="4212F05D">
        <w:rPr/>
        <w:t xml:space="preserve"> </w:t>
      </w:r>
      <w:r w:rsidR="4212F05D">
        <w:rPr/>
        <w:t xml:space="preserve">PLANEJAMENTO: SITE E-COMMERCE </w:t>
      </w:r>
    </w:p>
    <w:p xmlns:wp14="http://schemas.microsoft.com/office/word/2010/wordml" w14:paraId="2EA285AA" wp14:textId="77777777">
      <w:pPr>
        <w:spacing w:line="360" w:lineRule="exact"/>
        <w:jc w:val="both"/>
      </w:pPr>
      <w:r>
        <w:t xml:space="preserve"> </w:t>
      </w:r>
    </w:p>
    <w:p xmlns:wp14="http://schemas.microsoft.com/office/word/2010/wordml" w14:paraId="58BC89FB" wp14:textId="77777777">
      <w:pPr>
        <w:spacing w:line="360" w:lineRule="exact"/>
        <w:jc w:val="both"/>
      </w:pPr>
      <w:r>
        <w:t xml:space="preserve"> </w:t>
      </w:r>
    </w:p>
    <w:p xmlns:wp14="http://schemas.microsoft.com/office/word/2010/wordml" w14:paraId="70945AB8" wp14:textId="77777777">
      <w:pPr>
        <w:spacing w:line="360" w:lineRule="exact"/>
        <w:jc w:val="both"/>
      </w:pPr>
      <w:r>
        <w:t xml:space="preserve"> </w:t>
      </w:r>
    </w:p>
    <w:p xmlns:wp14="http://schemas.microsoft.com/office/word/2010/wordml" w14:paraId="45FB2F13" wp14:textId="77777777">
      <w:pPr>
        <w:spacing w:line="360" w:lineRule="exact"/>
        <w:jc w:val="both"/>
      </w:pPr>
      <w:r>
        <w:t xml:space="preserve"> </w:t>
      </w:r>
    </w:p>
    <w:p xmlns:wp14="http://schemas.microsoft.com/office/word/2010/wordml" w:rsidP="4212F05D" w14:paraId="65A534F4" wp14:textId="187B8455">
      <w:pPr>
        <w:spacing w:line="360" w:lineRule="exact"/>
        <w:jc w:val="right"/>
      </w:pPr>
      <w:r w:rsidR="4212F05D">
        <w:rPr/>
        <w:t xml:space="preserve"> </w:t>
      </w:r>
      <w:r w:rsidR="4212F05D">
        <w:rPr/>
        <w:t xml:space="preserve">Etec Antônio Furlan </w:t>
      </w:r>
    </w:p>
    <w:p xmlns:wp14="http://schemas.microsoft.com/office/word/2010/wordml" w:rsidP="4212F05D" w14:paraId="3AFD453E" wp14:textId="77777777" wp14:noSpellErr="1">
      <w:pPr>
        <w:spacing w:line="360" w:lineRule="exact"/>
        <w:jc w:val="right"/>
      </w:pPr>
      <w:r w:rsidR="4212F05D">
        <w:rPr/>
        <w:t>Informática</w:t>
      </w:r>
      <w:r w:rsidR="4212F05D">
        <w:rPr/>
        <w:t xml:space="preserve"> </w:t>
      </w:r>
      <w:bookmarkStart w:name="_Int_gFspR1Dp" w:id="343764623"/>
      <w:r w:rsidR="4212F05D">
        <w:rPr/>
        <w:t>para Internet</w:t>
      </w:r>
      <w:bookmarkEnd w:id="343764623"/>
      <w:r w:rsidR="4212F05D">
        <w:rPr/>
        <w:t xml:space="preserve"> </w:t>
      </w:r>
    </w:p>
    <w:p xmlns:wp14="http://schemas.microsoft.com/office/word/2010/wordml" w:rsidP="4212F05D" w14:paraId="7D05FA55" wp14:textId="77777777" wp14:noSpellErr="1">
      <w:pPr>
        <w:spacing w:line="360" w:lineRule="exact"/>
        <w:jc w:val="right"/>
      </w:pPr>
      <w:r w:rsidR="4212F05D">
        <w:rPr/>
        <w:t xml:space="preserve">Professor: Débora Batista Paulo </w:t>
      </w:r>
    </w:p>
    <w:p xmlns:wp14="http://schemas.microsoft.com/office/word/2010/wordml" w14:paraId="63A420E6" wp14:textId="77777777">
      <w:pPr>
        <w:spacing w:line="360" w:lineRule="exact"/>
        <w:jc w:val="both"/>
      </w:pPr>
      <w:r w:rsidR="4212F05D">
        <w:rPr/>
        <w:t xml:space="preserve"> </w:t>
      </w:r>
    </w:p>
    <w:p w:rsidR="4212F05D" w:rsidP="4212F05D" w:rsidRDefault="4212F05D" w14:paraId="2356E2FF" w14:textId="692C54FA">
      <w:pPr>
        <w:spacing w:line="360" w:lineRule="exact"/>
        <w:jc w:val="center"/>
      </w:pPr>
    </w:p>
    <w:p xmlns:wp14="http://schemas.microsoft.com/office/word/2010/wordml" w:rsidP="4212F05D" w14:paraId="125C9560" wp14:textId="0B091A6F">
      <w:pPr>
        <w:spacing w:line="360" w:lineRule="exact"/>
        <w:jc w:val="center"/>
      </w:pPr>
      <w:r w:rsidR="4212F05D">
        <w:rPr/>
        <w:t xml:space="preserve"> </w:t>
      </w:r>
      <w:bookmarkStart w:name="_Int_JIvKsEUF" w:id="354059369"/>
      <w:r w:rsidR="4212F05D">
        <w:rPr/>
        <w:t>Barueri</w:t>
      </w:r>
      <w:bookmarkEnd w:id="354059369"/>
    </w:p>
    <w:p xmlns:wp14="http://schemas.microsoft.com/office/word/2010/wordml" w:rsidP="4212F05D" w14:paraId="6367D068" wp14:textId="67ECF585">
      <w:pPr>
        <w:spacing w:line="360" w:lineRule="exact"/>
        <w:jc w:val="center"/>
      </w:pPr>
      <w:r w:rsidR="4212F05D">
        <w:rPr/>
        <w:t xml:space="preserve">2025 </w:t>
      </w:r>
    </w:p>
    <w:p xmlns:wp14="http://schemas.microsoft.com/office/word/2010/wordml" w14:paraId="66E8DF9A" wp14:textId="77777777">
      <w:pPr>
        <w:spacing w:line="360" w:lineRule="exact"/>
        <w:jc w:val="both"/>
      </w:pPr>
      <w:r>
        <w:t xml:space="preserve"> </w:t>
      </w:r>
    </w:p>
    <w:p xmlns:wp14="http://schemas.microsoft.com/office/word/2010/wordml" w14:paraId="637F08B6" wp14:textId="77777777">
      <w:pPr>
        <w:spacing w:line="360" w:lineRule="exact"/>
        <w:jc w:val="both"/>
      </w:pPr>
      <w:r>
        <w:t xml:space="preserve"> </w:t>
      </w:r>
    </w:p>
    <w:p xmlns:wp14="http://schemas.microsoft.com/office/word/2010/wordml" w14:paraId="0A37501D" wp14:textId="77777777">
      <w:pPr>
        <w:spacing w:line="360" w:lineRule="exact"/>
        <w:jc w:val="both"/>
      </w:pPr>
    </w:p>
    <w:p xmlns:wp14="http://schemas.microsoft.com/office/word/2010/wordml" w:rsidP="4212F05D" w14:paraId="0242BA7B" wp14:textId="39D25072">
      <w:pPr>
        <w:spacing w:line="360" w:lineRule="exact"/>
        <w:jc w:val="both"/>
        <w:rPr>
          <w:b w:val="1"/>
          <w:bCs w:val="1"/>
          <w:color w:val="4F81BD" w:themeColor="accent1" w:themeTint="FF" w:themeShade="FF"/>
        </w:rPr>
      </w:pPr>
      <w:r w:rsidRPr="4212F05D" w:rsidR="4212F05D">
        <w:rPr>
          <w:b w:val="1"/>
          <w:bCs w:val="1"/>
          <w:color w:val="4F81BD" w:themeColor="accent1" w:themeTint="FF" w:themeShade="FF"/>
        </w:rPr>
        <w:t>1. INTRODUÇÃO</w:t>
      </w:r>
    </w:p>
    <w:p w:rsidR="5EC422A6" w:rsidP="4212F05D" w:rsidRDefault="5EC422A6" w14:paraId="1DDDCE6E" w14:textId="5398D71C">
      <w:pPr>
        <w:spacing w:line="360" w:lineRule="exact"/>
        <w:jc w:val="both"/>
        <w:rPr>
          <w:lang w:val="pt-BR"/>
        </w:rPr>
      </w:pPr>
      <w:r w:rsidRPr="4212F05D" w:rsidR="5EC422A6">
        <w:rPr>
          <w:lang w:val="pt-BR"/>
        </w:rPr>
        <w:t>A Este documento apresenta um planejame</w:t>
      </w:r>
      <w:r w:rsidRPr="4212F05D" w:rsidR="646B27F5">
        <w:rPr>
          <w:lang w:val="pt-BR"/>
        </w:rPr>
        <w:t xml:space="preserve">nto desenvolvido para um site de e-commerce especializado na venda de móveis de escritório. O </w:t>
      </w:r>
      <w:r w:rsidRPr="4212F05D" w:rsidR="6612EA93">
        <w:rPr>
          <w:lang w:val="pt-BR"/>
        </w:rPr>
        <w:t>objetivo</w:t>
      </w:r>
      <w:r w:rsidRPr="4212F05D" w:rsidR="646B27F5">
        <w:rPr>
          <w:lang w:val="pt-BR"/>
        </w:rPr>
        <w:t xml:space="preserve"> é compreender melhor o público-alvo e suas necessidades</w:t>
      </w:r>
      <w:r w:rsidRPr="4212F05D" w:rsidR="6743FF10">
        <w:rPr>
          <w:lang w:val="pt-BR"/>
        </w:rPr>
        <w:t xml:space="preserve"> para oferecer uma experiencia de compra mais eficaz e personalizada.</w:t>
      </w:r>
    </w:p>
    <w:p w:rsidR="4212F05D" w:rsidP="4212F05D" w:rsidRDefault="4212F05D" w14:paraId="3C10EB4F" w14:textId="4C7D6C31">
      <w:pPr>
        <w:spacing w:line="360" w:lineRule="exact"/>
        <w:jc w:val="both"/>
        <w:rPr>
          <w:lang w:val="pt-BR"/>
        </w:rPr>
      </w:pPr>
    </w:p>
    <w:p xmlns:wp14="http://schemas.microsoft.com/office/word/2010/wordml" w:rsidP="4212F05D" w14:paraId="48C6E5F0" wp14:textId="5627C975">
      <w:pPr>
        <w:spacing w:line="360" w:lineRule="exact"/>
        <w:jc w:val="both"/>
        <w:rPr>
          <w:b w:val="1"/>
          <w:bCs w:val="1"/>
          <w:color w:val="4F81BD" w:themeColor="accent1" w:themeTint="FF" w:themeShade="FF"/>
        </w:rPr>
      </w:pPr>
      <w:r w:rsidRPr="4212F05D" w:rsidR="4212F05D">
        <w:rPr>
          <w:b w:val="1"/>
          <w:bCs w:val="1"/>
          <w:color w:val="4F81BD" w:themeColor="accent1" w:themeTint="FF" w:themeShade="FF"/>
        </w:rPr>
        <w:t>2. DESCRIÇÃO CONTEXTUALIZADA DO PROJETO</w:t>
      </w:r>
    </w:p>
    <w:p xmlns:wp14="http://schemas.microsoft.com/office/word/2010/wordml" w:rsidP="4212F05D" w14:paraId="7E2F31E9" wp14:textId="0DD5733E">
      <w:pPr>
        <w:spacing w:line="360" w:lineRule="exact"/>
        <w:jc w:val="both"/>
        <w:rPr>
          <w:lang w:val="pt-BR"/>
        </w:rPr>
      </w:pPr>
      <w:r w:rsidRPr="4212F05D" w:rsidR="532C3DA7">
        <w:rPr>
          <w:lang w:val="pt-BR"/>
        </w:rPr>
        <w:t xml:space="preserve">A Setup PRO é uma loja de móveis de escritórios modernos e </w:t>
      </w:r>
      <w:r w:rsidRPr="4212F05D" w:rsidR="1F7350F5">
        <w:rPr>
          <w:lang w:val="pt-BR"/>
        </w:rPr>
        <w:t>ergonômicos</w:t>
      </w:r>
      <w:r w:rsidRPr="4212F05D" w:rsidR="3BEA27BE">
        <w:rPr>
          <w:lang w:val="pt-BR"/>
        </w:rPr>
        <w:t xml:space="preserve"> com qualidade e diferenciais</w:t>
      </w:r>
      <w:r w:rsidRPr="4212F05D" w:rsidR="532C3DA7">
        <w:rPr>
          <w:lang w:val="pt-BR"/>
        </w:rPr>
        <w:t>.</w:t>
      </w:r>
      <w:r w:rsidRPr="4212F05D" w:rsidR="353EF671">
        <w:rPr>
          <w:lang w:val="pt-BR"/>
        </w:rPr>
        <w:t xml:space="preserve"> </w:t>
      </w:r>
      <w:r w:rsidRPr="4212F05D" w:rsidR="23C20665">
        <w:rPr>
          <w:lang w:val="pt-BR"/>
        </w:rPr>
        <w:t xml:space="preserve">O nosso </w:t>
      </w:r>
      <w:bookmarkStart w:name="_Int_vnC1lKYe" w:id="1970055667"/>
      <w:r w:rsidRPr="4212F05D" w:rsidR="23C20665">
        <w:rPr>
          <w:lang w:val="pt-BR"/>
        </w:rPr>
        <w:t>público alvo</w:t>
      </w:r>
      <w:bookmarkEnd w:id="1970055667"/>
      <w:r w:rsidRPr="4212F05D" w:rsidR="23C20665">
        <w:rPr>
          <w:lang w:val="pt-BR"/>
        </w:rPr>
        <w:t xml:space="preserve"> são estudantes e trabalhadores que querem um setup de trabalho/estudo mais</w:t>
      </w:r>
      <w:r w:rsidRPr="4212F05D" w:rsidR="23C20665">
        <w:rPr>
          <w:lang w:val="pt-BR"/>
        </w:rPr>
        <w:t xml:space="preserve"> moderno</w:t>
      </w:r>
      <w:r w:rsidRPr="4212F05D" w:rsidR="38198C80">
        <w:rPr>
          <w:lang w:val="pt-BR"/>
        </w:rPr>
        <w:t xml:space="preserve">, </w:t>
      </w:r>
      <w:r w:rsidRPr="4212F05D" w:rsidR="0026BD6C">
        <w:rPr>
          <w:lang w:val="pt-BR"/>
        </w:rPr>
        <w:t>ergonômico</w:t>
      </w:r>
      <w:r w:rsidRPr="4212F05D" w:rsidR="38198C80">
        <w:rPr>
          <w:lang w:val="pt-BR"/>
        </w:rPr>
        <w:t xml:space="preserve"> e que tenha uma ótima qualidade e durabilidade</w:t>
      </w:r>
      <w:r w:rsidRPr="4212F05D" w:rsidR="119563C2">
        <w:rPr>
          <w:lang w:val="pt-BR"/>
        </w:rPr>
        <w:t>.</w:t>
      </w:r>
    </w:p>
    <w:p xmlns:wp14="http://schemas.microsoft.com/office/word/2010/wordml" w:rsidP="4212F05D" w14:paraId="7A0C62C8" wp14:textId="354DBF56">
      <w:pPr>
        <w:spacing w:line="360" w:lineRule="exact"/>
        <w:jc w:val="both"/>
        <w:rPr>
          <w:lang w:val="pt-BR"/>
        </w:rPr>
      </w:pPr>
      <w:r w:rsidRPr="4212F05D" w:rsidR="64B93CCD">
        <w:rPr>
          <w:lang w:val="pt-BR"/>
        </w:rPr>
        <w:t>Nosso site tem um design moderno que busca o conforto</w:t>
      </w:r>
      <w:r w:rsidRPr="4212F05D" w:rsidR="7066B2EB">
        <w:rPr>
          <w:lang w:val="pt-BR"/>
        </w:rPr>
        <w:t xml:space="preserve"> e a atenção do usuário. Temos como diferenc</w:t>
      </w:r>
      <w:r w:rsidRPr="4212F05D" w:rsidR="4B626439">
        <w:rPr>
          <w:lang w:val="pt-BR"/>
        </w:rPr>
        <w:t>i</w:t>
      </w:r>
      <w:r w:rsidRPr="4212F05D" w:rsidR="7066B2EB">
        <w:rPr>
          <w:lang w:val="pt-BR"/>
        </w:rPr>
        <w:t xml:space="preserve">ais a </w:t>
      </w:r>
      <w:r w:rsidRPr="4212F05D" w:rsidR="17949FA1">
        <w:rPr>
          <w:lang w:val="pt-BR"/>
        </w:rPr>
        <w:t xml:space="preserve">venda de móveis modernos e </w:t>
      </w:r>
      <w:r w:rsidRPr="4212F05D" w:rsidR="2870CB4B">
        <w:rPr>
          <w:lang w:val="pt-BR"/>
        </w:rPr>
        <w:t>ergonômicos</w:t>
      </w:r>
      <w:r w:rsidRPr="4212F05D" w:rsidR="17949FA1">
        <w:rPr>
          <w:lang w:val="pt-BR"/>
        </w:rPr>
        <w:t xml:space="preserve"> que visam a produtividade do cliente, </w:t>
      </w:r>
      <w:r w:rsidRPr="4212F05D" w:rsidR="377497BC">
        <w:rPr>
          <w:lang w:val="pt-BR"/>
        </w:rPr>
        <w:t>acompanhados</w:t>
      </w:r>
      <w:r w:rsidRPr="4212F05D" w:rsidR="63DBC7BB">
        <w:rPr>
          <w:lang w:val="pt-BR"/>
        </w:rPr>
        <w:t xml:space="preserve"> que preços justos e formas de pagamento atrativas. Queremos que nossos clientes consig</w:t>
      </w:r>
      <w:r w:rsidRPr="4212F05D" w:rsidR="14C57808">
        <w:rPr>
          <w:lang w:val="pt-BR"/>
        </w:rPr>
        <w:t xml:space="preserve">am encontrar em nosso site o móvel ideal para o seu espaço de trabalho/estudo, </w:t>
      </w:r>
      <w:r w:rsidRPr="4212F05D" w:rsidR="5677A1A4">
        <w:rPr>
          <w:lang w:val="pt-BR"/>
        </w:rPr>
        <w:t>maximizando a o máximo sua produtividade e seu conforto.</w:t>
      </w:r>
    </w:p>
    <w:p xmlns:wp14="http://schemas.microsoft.com/office/word/2010/wordml" w:rsidP="4212F05D" w14:paraId="644EE3C9" wp14:textId="35C1602C">
      <w:pPr>
        <w:spacing w:line="360" w:lineRule="exact"/>
        <w:jc w:val="both"/>
        <w:rPr>
          <w:lang w:val="pt-BR"/>
        </w:rPr>
      </w:pPr>
      <w:r w:rsidRPr="4212F05D" w:rsidR="64F7E6D0">
        <w:rPr>
          <w:lang w:val="pt-BR"/>
        </w:rPr>
        <w:t>A nossa ideia surge em tempos em que a necessidade de um setup de escritório/estudo vem crescendo cada vez mais devido a atividade</w:t>
      </w:r>
      <w:r w:rsidRPr="4212F05D" w:rsidR="1D2D79EF">
        <w:rPr>
          <w:lang w:val="pt-BR"/>
        </w:rPr>
        <w:t xml:space="preserve">s home office e estudos online a </w:t>
      </w:r>
      <w:r w:rsidRPr="4212F05D" w:rsidR="3723346C">
        <w:rPr>
          <w:lang w:val="pt-BR"/>
        </w:rPr>
        <w:t>distância</w:t>
      </w:r>
      <w:r w:rsidRPr="4212F05D" w:rsidR="1D2D79EF">
        <w:rPr>
          <w:lang w:val="pt-BR"/>
        </w:rPr>
        <w:t xml:space="preserve"> </w:t>
      </w:r>
      <w:r w:rsidRPr="4212F05D" w:rsidR="78887707">
        <w:rPr>
          <w:lang w:val="pt-BR"/>
        </w:rPr>
        <w:t>(EAD).</w:t>
      </w:r>
      <w:r w:rsidRPr="4212F05D" w:rsidR="32D26DC8">
        <w:rPr>
          <w:lang w:val="pt-BR"/>
        </w:rPr>
        <w:t xml:space="preserve"> É visando essas necessidades que queremos proporcionar a melhor opção de e-commerce </w:t>
      </w:r>
      <w:r w:rsidRPr="4212F05D" w:rsidR="7CAB1F6D">
        <w:rPr>
          <w:lang w:val="pt-BR"/>
        </w:rPr>
        <w:t>nesse nicho de móveis de escritório, priorizando o conforto e a qualidade do cliente desde a pesquisa até</w:t>
      </w:r>
      <w:r w:rsidRPr="4212F05D" w:rsidR="100EBE4B">
        <w:rPr>
          <w:lang w:val="pt-BR"/>
        </w:rPr>
        <w:t xml:space="preserve"> a entrega de seu móvel em sua </w:t>
      </w:r>
      <w:r w:rsidRPr="4212F05D" w:rsidR="13FD4B00">
        <w:rPr>
          <w:lang w:val="pt-BR"/>
        </w:rPr>
        <w:t>residência</w:t>
      </w:r>
      <w:r w:rsidRPr="4212F05D" w:rsidR="100EBE4B">
        <w:rPr>
          <w:lang w:val="pt-BR"/>
        </w:rPr>
        <w:t>.</w:t>
      </w:r>
    </w:p>
    <w:p xmlns:wp14="http://schemas.microsoft.com/office/word/2010/wordml" w:rsidP="4212F05D" w14:paraId="1D6831FE" wp14:textId="69591C4C">
      <w:pPr>
        <w:spacing w:line="360" w:lineRule="exact"/>
        <w:jc w:val="both"/>
        <w:rPr>
          <w:lang w:val="pt-BR"/>
        </w:rPr>
      </w:pPr>
    </w:p>
    <w:p xmlns:wp14="http://schemas.microsoft.com/office/word/2010/wordml" w:rsidP="4212F05D" w14:paraId="0E22FD14" wp14:textId="61FC12FB">
      <w:pPr>
        <w:spacing w:line="360" w:lineRule="exact"/>
        <w:jc w:val="both"/>
        <w:rPr>
          <w:b w:val="1"/>
          <w:bCs w:val="1"/>
          <w:color w:val="4F81BD" w:themeColor="accent1" w:themeTint="FF" w:themeShade="FF"/>
        </w:rPr>
      </w:pPr>
      <w:r w:rsidRPr="4212F05D" w:rsidR="5C1411B3">
        <w:rPr>
          <w:b w:val="1"/>
          <w:bCs w:val="1"/>
          <w:color w:val="4F81BD" w:themeColor="accent1" w:themeTint="FF" w:themeShade="FF"/>
        </w:rPr>
        <w:t>3. CONCLUSÃO</w:t>
      </w:r>
    </w:p>
    <w:p xmlns:wp14="http://schemas.microsoft.com/office/word/2010/wordml" w:rsidP="4212F05D" w14:paraId="02EB378F" wp14:textId="52189FBC">
      <w:pPr>
        <w:spacing w:line="360" w:lineRule="exact"/>
        <w:jc w:val="both"/>
        <w:rPr>
          <w:lang w:val="pt-BR"/>
        </w:rPr>
      </w:pPr>
      <w:r w:rsidRPr="4212F05D" w:rsidR="5C1411B3">
        <w:rPr>
          <w:lang w:val="pt-BR"/>
        </w:rPr>
        <w:t xml:space="preserve">O projeto Setup PRO </w:t>
      </w:r>
      <w:r w:rsidRPr="4212F05D" w:rsidR="6566E950">
        <w:rPr>
          <w:lang w:val="pt-BR"/>
        </w:rPr>
        <w:t xml:space="preserve">tem </w:t>
      </w:r>
      <w:r w:rsidRPr="4212F05D" w:rsidR="05728B7F">
        <w:rPr>
          <w:lang w:val="pt-BR"/>
        </w:rPr>
        <w:t>desde</w:t>
      </w:r>
      <w:r w:rsidRPr="4212F05D" w:rsidR="6566E950">
        <w:rPr>
          <w:lang w:val="pt-BR"/>
        </w:rPr>
        <w:t xml:space="preserve"> sua concepção como proposta clara oferecer m</w:t>
      </w:r>
      <w:r w:rsidRPr="4212F05D" w:rsidR="3011D281">
        <w:rPr>
          <w:lang w:val="pt-BR"/>
        </w:rPr>
        <w:t>óveis de escritório que unem conforto, qualidade e produtividade</w:t>
      </w:r>
      <w:r w:rsidRPr="4212F05D" w:rsidR="5C1411B3">
        <w:rPr>
          <w:lang w:val="pt-BR"/>
        </w:rPr>
        <w:t>.</w:t>
      </w:r>
      <w:r w:rsidRPr="4212F05D" w:rsidR="1BDBBFED">
        <w:rPr>
          <w:lang w:val="pt-BR"/>
        </w:rPr>
        <w:t xml:space="preserve"> A marca foi pensada para atender pessoas que valorizam amb</w:t>
      </w:r>
      <w:r w:rsidRPr="4212F05D" w:rsidR="5ABCFAFE">
        <w:rPr>
          <w:lang w:val="pt-BR"/>
        </w:rPr>
        <w:t xml:space="preserve">ientes modernos e produtivos, visando sempre maximizar sua </w:t>
      </w:r>
      <w:r w:rsidRPr="4212F05D" w:rsidR="0AC357CB">
        <w:rPr>
          <w:lang w:val="pt-BR"/>
        </w:rPr>
        <w:t>experiência</w:t>
      </w:r>
      <w:r w:rsidRPr="4212F05D" w:rsidR="5ABCFAFE">
        <w:rPr>
          <w:lang w:val="pt-BR"/>
        </w:rPr>
        <w:t xml:space="preserve"> como cliente e parceiro </w:t>
      </w:r>
      <w:r w:rsidRPr="4212F05D" w:rsidR="30C334D4">
        <w:rPr>
          <w:lang w:val="pt-BR"/>
        </w:rPr>
        <w:t>nos</w:t>
      </w:r>
      <w:r w:rsidRPr="4212F05D" w:rsidR="500ADF85">
        <w:rPr>
          <w:lang w:val="pt-BR"/>
        </w:rPr>
        <w:t>so.</w:t>
      </w:r>
    </w:p>
    <w:sectPr w:rsidRPr="0006063C" w:rsidR="00FC693F" w:rsidSect="00034616">
      <w:pgSz w:w="12240" w:h="15840" w:orient="portrait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YgoqEVJbp9L4D" int2:id="UMrHWVmB">
      <int2:state int2:type="spell" int2:value="Rejected"/>
    </int2:textHash>
    <int2:textHash int2:hashCode="sliO783EcXNwTW" int2:id="frTExDOj">
      <int2:state int2:type="spell" int2:value="Rejected"/>
    </int2:textHash>
    <int2:textHash int2:hashCode="WDKcrqVgl1Ff2t" int2:id="oVSuSWtr">
      <int2:state int2:type="spell" int2:value="Rejected"/>
    </int2:textHash>
    <int2:textHash int2:hashCode="3opQ9NEunnhlXm" int2:id="WnSgOXDb">
      <int2:state int2:type="spell" int2:value="Rejected"/>
    </int2:textHash>
    <int2:textHash int2:hashCode="pYBRHPtnF3Wv9M" int2:id="z6ClTKv7">
      <int2:state int2:type="spell" int2:value="Rejected"/>
    </int2:textHash>
    <int2:textHash int2:hashCode="tYlmAx8tojtoOU" int2:id="HwwchKuc">
      <int2:state int2:type="spell" int2:value="Rejected"/>
    </int2:textHash>
    <int2:textHash int2:hashCode="m5JgyqHsUxyPn5" int2:id="NWioO3uw">
      <int2:state int2:type="spell" int2:value="Rejected"/>
    </int2:textHash>
    <int2:textHash int2:hashCode="V1+SlQEnO4QCXc" int2:id="eSqwrSl2">
      <int2:state int2:type="spell" int2:value="Rejected"/>
    </int2:textHash>
    <int2:textHash int2:hashCode="+pN3dizlouZIWL" int2:id="mDFg7ZYr">
      <int2:state int2:type="spell" int2:value="Rejected"/>
    </int2:textHash>
    <int2:textHash int2:hashCode="pSue1jp6R1h9Ue" int2:id="adCrMly9">
      <int2:state int2:type="spell" int2:value="Rejected"/>
    </int2:textHash>
    <int2:textHash int2:hashCode="MWDnEi2QWKJWMQ" int2:id="Wl9P6Wp2">
      <int2:state int2:type="spell" int2:value="Rejected"/>
    </int2:textHash>
    <int2:textHash int2:hashCode="dyNlPGd3UP7kbQ" int2:id="dKJK8yCM">
      <int2:state int2:type="spell" int2:value="Rejected"/>
    </int2:textHash>
    <int2:textHash int2:hashCode="XvtKwiEvEJ68iJ" int2:id="IcDCo7wq">
      <int2:state int2:type="spell" int2:value="Rejected"/>
    </int2:textHash>
    <int2:textHash int2:hashCode="0TQqiWuJ1ZwdQF" int2:id="Ok4CH1G9">
      <int2:state int2:type="spell" int2:value="Rejected"/>
    </int2:textHash>
    <int2:textHash int2:hashCode="1GZzAMM7JIasrG" int2:id="0zZidMMI">
      <int2:state int2:type="spell" int2:value="Rejected"/>
    </int2:textHash>
    <int2:textHash int2:hashCode="nJwHKkfemDh7RZ" int2:id="SJWLJseY">
      <int2:state int2:type="spell" int2:value="Rejected"/>
    </int2:textHash>
    <int2:textHash int2:hashCode="Lwaq+jC53cakqA" int2:id="rEqAuU52">
      <int2:state int2:type="spell" int2:value="Rejected"/>
    </int2:textHash>
    <int2:textHash int2:hashCode="6+piR9Xib+FG4/" int2:id="YP7YMEr8">
      <int2:state int2:type="spell" int2:value="Rejected"/>
    </int2:textHash>
    <int2:textHash int2:hashCode="KHyl5RdgE2GWbR" int2:id="ZKao9mfZ">
      <int2:state int2:type="spell" int2:value="Rejected"/>
    </int2:textHash>
    <int2:textHash int2:hashCode="HRg/AKaOlB35yB" int2:id="tk9xse5w">
      <int2:state int2:type="spell" int2:value="Rejected"/>
    </int2:textHash>
    <int2:textHash int2:hashCode="/qh2F7sVX7TDg9" int2:id="EViyaGU4">
      <int2:state int2:type="spell" int2:value="Rejected"/>
    </int2:textHash>
    <int2:textHash int2:hashCode="tNN9Qe6ZSBtk3x" int2:id="z0ZwO34v">
      <int2:state int2:type="spell" int2:value="Rejected"/>
    </int2:textHash>
    <int2:bookmark int2:bookmarkName="_Int_vnC1lKYe" int2:invalidationBookmarkName="" int2:hashCode="xp+bvqgRPGHcdr" int2:id="5LbKdbW2">
      <int2:state int2:type="gram" int2:value="Rejected"/>
    </int2:bookmark>
    <int2:bookmark int2:bookmarkName="_Int_vFUstqYf" int2:invalidationBookmarkName="" int2:hashCode="E1RbCvqQ1X8Xft" int2:id="zQH0xMoW">
      <int2:state int2:type="spell" int2:value="Rejected"/>
    </int2:bookmark>
    <int2:bookmark int2:bookmarkName="_Int_JIvKsEUF" int2:invalidationBookmarkName="" int2:hashCode="E1RbCvqQ1X8Xft" int2:id="usuv6FTJ">
      <int2:state int2:type="spell" int2:value="Rejected"/>
    </int2:bookmark>
    <int2:bookmark int2:bookmarkName="_Int_gFspR1Dp" int2:invalidationBookmarkName="" int2:hashCode="mPor5PVdJ973Wl" int2:id="KRgiQtLO">
      <int2:state int2:type="gram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6BD6C"/>
    <w:rsid w:val="0029639D"/>
    <w:rsid w:val="00326F90"/>
    <w:rsid w:val="005ECC91"/>
    <w:rsid w:val="005ECC91"/>
    <w:rsid w:val="00AA1D8D"/>
    <w:rsid w:val="00B47730"/>
    <w:rsid w:val="00CB0664"/>
    <w:rsid w:val="00FC693F"/>
    <w:rsid w:val="025AF81F"/>
    <w:rsid w:val="05728B7F"/>
    <w:rsid w:val="0AC357CB"/>
    <w:rsid w:val="0B1E1837"/>
    <w:rsid w:val="100EBE4B"/>
    <w:rsid w:val="106880F6"/>
    <w:rsid w:val="106880F6"/>
    <w:rsid w:val="119563C2"/>
    <w:rsid w:val="13FD4B00"/>
    <w:rsid w:val="13FE6BAF"/>
    <w:rsid w:val="14C57808"/>
    <w:rsid w:val="156BD917"/>
    <w:rsid w:val="15CB2A45"/>
    <w:rsid w:val="17949FA1"/>
    <w:rsid w:val="199C0612"/>
    <w:rsid w:val="1AF82DC1"/>
    <w:rsid w:val="1B47B94D"/>
    <w:rsid w:val="1BDBBFED"/>
    <w:rsid w:val="1D2D79EF"/>
    <w:rsid w:val="1DB4B205"/>
    <w:rsid w:val="1DB4B205"/>
    <w:rsid w:val="1F7350F5"/>
    <w:rsid w:val="218F4CE0"/>
    <w:rsid w:val="218F4CE0"/>
    <w:rsid w:val="22D841D8"/>
    <w:rsid w:val="23C20665"/>
    <w:rsid w:val="2514B99C"/>
    <w:rsid w:val="2514B99C"/>
    <w:rsid w:val="26B83548"/>
    <w:rsid w:val="27B52F7D"/>
    <w:rsid w:val="2870CB4B"/>
    <w:rsid w:val="28C9E6FA"/>
    <w:rsid w:val="28C9E6FA"/>
    <w:rsid w:val="2A04FDD0"/>
    <w:rsid w:val="2A04FDD0"/>
    <w:rsid w:val="2C5A29E9"/>
    <w:rsid w:val="2DD8EF01"/>
    <w:rsid w:val="2DD8EF01"/>
    <w:rsid w:val="3011D281"/>
    <w:rsid w:val="30C334D4"/>
    <w:rsid w:val="31D24D0B"/>
    <w:rsid w:val="32106990"/>
    <w:rsid w:val="3256EE7F"/>
    <w:rsid w:val="32D26DC8"/>
    <w:rsid w:val="32E96322"/>
    <w:rsid w:val="335BD158"/>
    <w:rsid w:val="353EF671"/>
    <w:rsid w:val="3723346C"/>
    <w:rsid w:val="377497BC"/>
    <w:rsid w:val="37B6FE92"/>
    <w:rsid w:val="38198C80"/>
    <w:rsid w:val="39942260"/>
    <w:rsid w:val="3B567D10"/>
    <w:rsid w:val="3BA45279"/>
    <w:rsid w:val="3BA45279"/>
    <w:rsid w:val="3BEA27BE"/>
    <w:rsid w:val="3E03B3A4"/>
    <w:rsid w:val="3EFDE4BA"/>
    <w:rsid w:val="416D4D54"/>
    <w:rsid w:val="4178F786"/>
    <w:rsid w:val="4212F05D"/>
    <w:rsid w:val="4535E8AA"/>
    <w:rsid w:val="472DECF0"/>
    <w:rsid w:val="4B626439"/>
    <w:rsid w:val="4D006349"/>
    <w:rsid w:val="4D006349"/>
    <w:rsid w:val="500ADF85"/>
    <w:rsid w:val="532C3DA7"/>
    <w:rsid w:val="542B7701"/>
    <w:rsid w:val="542B7701"/>
    <w:rsid w:val="5528E1D8"/>
    <w:rsid w:val="5529E6AD"/>
    <w:rsid w:val="5677A1A4"/>
    <w:rsid w:val="57A65E7A"/>
    <w:rsid w:val="581E162C"/>
    <w:rsid w:val="581E162C"/>
    <w:rsid w:val="594218E7"/>
    <w:rsid w:val="594218E7"/>
    <w:rsid w:val="5ABCFAFE"/>
    <w:rsid w:val="5C1411B3"/>
    <w:rsid w:val="5CB7CFD1"/>
    <w:rsid w:val="5DDA8FE3"/>
    <w:rsid w:val="5EC422A6"/>
    <w:rsid w:val="609E5D4A"/>
    <w:rsid w:val="62DF8C0D"/>
    <w:rsid w:val="63448AEB"/>
    <w:rsid w:val="637D21CE"/>
    <w:rsid w:val="63DBC7BB"/>
    <w:rsid w:val="646B27F5"/>
    <w:rsid w:val="64B93CCD"/>
    <w:rsid w:val="64F7E6D0"/>
    <w:rsid w:val="6566E950"/>
    <w:rsid w:val="6612EA93"/>
    <w:rsid w:val="67385584"/>
    <w:rsid w:val="6743FF10"/>
    <w:rsid w:val="6A96BA63"/>
    <w:rsid w:val="6B771540"/>
    <w:rsid w:val="6BBAA767"/>
    <w:rsid w:val="6BBAA767"/>
    <w:rsid w:val="6C067472"/>
    <w:rsid w:val="6CCC70BB"/>
    <w:rsid w:val="6D2F659B"/>
    <w:rsid w:val="6DEBB2E1"/>
    <w:rsid w:val="6F6E410C"/>
    <w:rsid w:val="7066B2EB"/>
    <w:rsid w:val="712CA16E"/>
    <w:rsid w:val="712CA16E"/>
    <w:rsid w:val="72A03441"/>
    <w:rsid w:val="73214314"/>
    <w:rsid w:val="76A0B4F3"/>
    <w:rsid w:val="78887707"/>
    <w:rsid w:val="7ADD294D"/>
    <w:rsid w:val="7CAB1F6D"/>
    <w:rsid w:val="7D27353B"/>
    <w:rsid w:val="7D363262"/>
    <w:rsid w:val="7E8124EC"/>
    <w:rsid w:val="7FE3B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BAF8AC6F-CE48-41F5-A261-A7ED339A52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microsoft.com/office/2020/10/relationships/intelligence" Target="intelligence2.xml" Id="R97634c4addf245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PAULO HENRIQUE JUVENCIO DA SILVA</lastModifiedBy>
  <revision>2</revision>
  <dcterms:created xsi:type="dcterms:W3CDTF">2013-12-23T23:15:00.0000000Z</dcterms:created>
  <dcterms:modified xsi:type="dcterms:W3CDTF">2025-08-18T22:45:16.1938653Z</dcterms:modified>
  <category/>
</coreProperties>
</file>